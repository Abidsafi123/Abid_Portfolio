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Abid Khan</w:t>
      </w:r>
    </w:p>
    <w:p>
      <w:r>
        <w:t>Email: abidsafi925@gmail.com</w:t>
      </w:r>
    </w:p>
    <w:p>
      <w:r>
        <w:t>Phone: 03139594547</w:t>
      </w:r>
    </w:p>
    <w:p>
      <w:pPr>
        <w:pStyle w:val="Heading1"/>
      </w:pPr>
      <w:r>
        <w:t>Professional Summary</w:t>
      </w:r>
    </w:p>
    <w:p>
      <w:r>
        <w:t>Full Stack (MERN) Developer skilled in building responsive web applications using HTML, CSS, JavaScript, React, Node.js, MongoDB, and MySQL. Currently pursuing BS Computer Science, 4th Semester.</w:t>
      </w:r>
    </w:p>
    <w:p>
      <w:pPr>
        <w:pStyle w:val="Heading1"/>
      </w:pPr>
      <w:r>
        <w:t>Skills</w:t>
      </w:r>
    </w:p>
    <w:p>
      <w:r>
        <w:t>HTML, CSS, JavaScript, React, Node.js, MongoDB, MySQL</w:t>
      </w:r>
    </w:p>
    <w:p>
      <w:pPr>
        <w:pStyle w:val="Heading1"/>
      </w:pPr>
      <w:r>
        <w:t>Education</w:t>
      </w:r>
    </w:p>
    <w:p>
      <w:r>
        <w:t>BS Computer Science - 4th Semester</w:t>
      </w:r>
    </w:p>
    <w:p>
      <w:pPr>
        <w:pStyle w:val="Heading1"/>
      </w:pPr>
      <w:r>
        <w:t>Projects</w:t>
      </w:r>
    </w:p>
    <w:p>
      <w:r>
        <w:t>- Weather App: Real-time weather forecasting application using external APIs.</w:t>
      </w:r>
    </w:p>
    <w:p>
      <w:r>
        <w:t>- Currency Converter: Interactive currency conversion tool with live rates.</w:t>
      </w:r>
    </w:p>
    <w:p>
      <w:r>
        <w:t>- Airline Management System: Booking and management platform with admin and user panels.</w:t>
      </w:r>
    </w:p>
    <w:p>
      <w:pPr>
        <w:pStyle w:val="Heading1"/>
      </w:pPr>
      <w:r>
        <w:t>Contact</w:t>
      </w:r>
    </w:p>
    <w:p>
      <w:r>
        <w:t>Email: abidsafi925@gmail.com</w:t>
      </w:r>
    </w:p>
    <w:p>
      <w:r>
        <w:t>Phone: 03139594547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